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sz w:val="36"/>
          <w:szCs w:val="36"/>
          <w:lang w:val="en-US"/>
        </w:rPr>
        <w:t>This is a test</w:t>
      </w:r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5E3B69"/>
    <w:rsid w:val="75D4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2022-12-15T00:23:00Z</dcterms:created>
  <dc:creator>T470</dc:creator>
  <cp:lastModifiedBy>WPS_1681610594</cp:lastModifiedBy>
  <dcterms:modified xsi:type="dcterms:W3CDTF">2023-05-11T08:50:56Z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9EEF225D852C43508E122E6D802D3592</vt:lpwstr>
  </property>
</Properties>
</file>